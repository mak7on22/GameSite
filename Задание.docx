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Структура проекта ASP.NET MVC</w:t>
      </w:r>
    </w:p>
    <w:p>
      <w:pPr>
        <w:pStyle w:val="Heading1"/>
      </w:pPr>
      <w:r>
        <w:t>Общее описание</w:t>
      </w:r>
    </w:p>
    <w:p>
      <w:r>
        <w:t>Платформа: ASP.NET MVC (C#)</w:t>
        <w:br/>
        <w:t>База данных: PostgreSQL (через EF Core с провайдером Npgsql)</w:t>
      </w:r>
    </w:p>
    <w:p>
      <w:r>
        <w:t>Цель: Реализовать полноценный сайт с регистрацией, авторизацией, личным кабинетом, социальным функционалом, чатами и системой ролей.</w:t>
      </w:r>
    </w:p>
    <w:p>
      <w:pPr>
        <w:pStyle w:val="Heading1"/>
      </w:pPr>
      <w:r>
        <w:t>Структура проекта</w:t>
      </w:r>
    </w:p>
    <w:p>
      <w:r>
        <w:t>/Controllers</w:t>
      </w:r>
    </w:p>
    <w:p>
      <w:r>
        <w:t>- AccountController</w:t>
      </w:r>
    </w:p>
    <w:p>
      <w:r>
        <w:t>- UserController</w:t>
      </w:r>
    </w:p>
    <w:p>
      <w:r>
        <w:t>- ChatController</w:t>
      </w:r>
    </w:p>
    <w:p>
      <w:r>
        <w:t>- FriendsController</w:t>
      </w:r>
    </w:p>
    <w:p>
      <w:r>
        <w:t>- PostController</w:t>
      </w:r>
    </w:p>
    <w:p>
      <w:r>
        <w:t>- FeedController</w:t>
      </w:r>
    </w:p>
    <w:p>
      <w:r>
        <w:t>- AdminController</w:t>
      </w:r>
    </w:p>
    <w:p>
      <w:r>
        <w:t>- GameController</w:t>
      </w:r>
    </w:p>
    <w:p/>
    <w:p>
      <w:r>
        <w:t>/Models</w:t>
      </w:r>
    </w:p>
    <w:p>
      <w:r>
        <w:t>- User</w:t>
      </w:r>
    </w:p>
    <w:p>
      <w:r>
        <w:t>- Role</w:t>
      </w:r>
    </w:p>
    <w:p>
      <w:r>
        <w:t>- Post</w:t>
      </w:r>
    </w:p>
    <w:p>
      <w:r>
        <w:t>- ChatMessage</w:t>
      </w:r>
    </w:p>
    <w:p>
      <w:r>
        <w:t>- Friend</w:t>
      </w:r>
    </w:p>
    <w:p>
      <w:r>
        <w:t>- Notification</w:t>
      </w:r>
    </w:p>
    <w:p>
      <w:r>
        <w:t>- Like</w:t>
      </w:r>
    </w:p>
    <w:p>
      <w:r>
        <w:t>- XPLog</w:t>
      </w:r>
    </w:p>
    <w:p>
      <w:r>
        <w:t>- PasswordResetToken</w:t>
      </w:r>
    </w:p>
    <w:p/>
    <w:p>
      <w:r>
        <w:t>/Services</w:t>
      </w:r>
    </w:p>
    <w:p>
      <w:r>
        <w:t>- IUserService</w:t>
      </w:r>
    </w:p>
    <w:p>
      <w:r>
        <w:t>- IEmailService</w:t>
      </w:r>
    </w:p>
    <w:p>
      <w:r>
        <w:t>- IPostService</w:t>
      </w:r>
    </w:p>
    <w:p>
      <w:r>
        <w:t>- IChatService</w:t>
      </w:r>
    </w:p>
    <w:p>
      <w:r>
        <w:t>- IFriendService</w:t>
      </w:r>
    </w:p>
    <w:p>
      <w:r>
        <w:t>- IXPService</w:t>
      </w:r>
    </w:p>
    <w:p>
      <w:r>
        <w:t>- IAuthService</w:t>
      </w:r>
    </w:p>
    <w:p>
      <w:r>
        <w:t>- IGoogleAuthService</w:t>
      </w:r>
    </w:p>
    <w:p>
      <w:r>
        <w:t>- IRoleService</w:t>
      </w:r>
    </w:p>
    <w:p/>
    <w:p>
      <w:r>
        <w:t>/Views</w:t>
      </w:r>
    </w:p>
    <w:p>
      <w:r>
        <w:t>- По контроллерам (Account, User, Feed и т.д.)</w:t>
      </w:r>
    </w:p>
    <w:p/>
    <w:p>
      <w:r>
        <w:t>/Data</w:t>
      </w:r>
    </w:p>
    <w:p>
      <w:r>
        <w:t>- ApplicationDbContext.cs</w:t>
      </w:r>
    </w:p>
    <w:p/>
    <w:p>
      <w:r>
        <w:t>/Migrations</w:t>
      </w:r>
    </w:p>
    <w:p>
      <w:r>
        <w:t>- EF Core миграции</w:t>
      </w:r>
    </w:p>
    <w:p/>
    <w:p>
      <w:r>
        <w:t>/Middleware</w:t>
      </w:r>
    </w:p>
    <w:p>
      <w:r>
        <w:t>- OnlineStatusTracker.cs (индикатор онлайн/офлайн)</w:t>
      </w:r>
    </w:p>
    <w:p/>
    <w:p>
      <w:r>
        <w:t>wwwroot/</w:t>
      </w:r>
    </w:p>
    <w:p>
      <w:r>
        <w:t>- css/</w:t>
      </w:r>
    </w:p>
    <w:p>
      <w:r>
        <w:t>- js/</w:t>
      </w:r>
    </w:p>
    <w:p>
      <w:r>
        <w:t>- avatars/</w:t>
      </w:r>
    </w:p>
    <w:p>
      <w:r>
        <w:t>- post_images/</w:t>
      </w:r>
    </w:p>
    <w:p>
      <w:pPr>
        <w:pStyle w:val="Heading1"/>
      </w:pPr>
      <w:r>
        <w:t>Модель пользователя (User)</w:t>
      </w:r>
    </w:p>
    <w:p>
      <w:r>
        <w:t>User:</w:t>
      </w:r>
    </w:p>
    <w:p>
      <w:r>
        <w:t>- Email, Login, PasswordHash</w:t>
      </w:r>
    </w:p>
    <w:p>
      <w:r>
        <w:t>- AvatarPath, Balance, RegistrationDate</w:t>
      </w:r>
    </w:p>
    <w:p>
      <w:r>
        <w:t>- Status (Online/Offline/DoNotDisturb)</w:t>
      </w:r>
    </w:p>
    <w:p>
      <w:r>
        <w:t>- Rank, XP</w:t>
      </w:r>
    </w:p>
    <w:p>
      <w:r>
        <w:t>- Friends, Likes, Role</w:t>
      </w:r>
    </w:p>
    <w:p>
      <w:pPr>
        <w:pStyle w:val="Heading1"/>
      </w:pPr>
      <w:r>
        <w:t>Роли</w:t>
      </w:r>
    </w:p>
    <w:p>
      <w:r>
        <w:t>- Admin – полный доступ</w:t>
      </w:r>
    </w:p>
    <w:p>
      <w:r>
        <w:t>- Operator – модерация контента</w:t>
      </w:r>
    </w:p>
    <w:p>
      <w:r>
        <w:t>- User – обычный пользователь</w:t>
      </w:r>
    </w:p>
    <w:p>
      <w:pPr>
        <w:pStyle w:val="Heading1"/>
      </w:pPr>
      <w:r>
        <w:t>Контроллеры</w:t>
      </w:r>
    </w:p>
    <w:p>
      <w:r>
        <w:t>AccountController:</w:t>
      </w:r>
    </w:p>
    <w:p>
      <w:r>
        <w:t>- Регистрация, авторизация, выход, восстановление пароля, смена пароля</w:t>
      </w:r>
    </w:p>
    <w:p/>
    <w:p>
      <w:r>
        <w:t>UserController:</w:t>
      </w:r>
    </w:p>
    <w:p>
      <w:r>
        <w:t>- Личный кабинет, изменение профиля, просмотр XP, ранга</w:t>
      </w:r>
    </w:p>
    <w:p/>
    <w:p>
      <w:r>
        <w:t>FriendsController:</w:t>
      </w:r>
    </w:p>
    <w:p>
      <w:r>
        <w:t>- Работа с друзьями, добавление/удаление</w:t>
      </w:r>
    </w:p>
    <w:p/>
    <w:p>
      <w:r>
        <w:t>ChatController:</w:t>
      </w:r>
    </w:p>
    <w:p>
      <w:r>
        <w:t>- Общий и приватные чаты (SignalR)</w:t>
      </w:r>
    </w:p>
    <w:p/>
    <w:p>
      <w:r>
        <w:t>PostController:</w:t>
      </w:r>
    </w:p>
    <w:p>
      <w:r>
        <w:t>- Создание постов, лайки</w:t>
      </w:r>
    </w:p>
    <w:p/>
    <w:p>
      <w:r>
        <w:t>FeedController:</w:t>
      </w:r>
    </w:p>
    <w:p>
      <w:r>
        <w:t>- Лента обновлений</w:t>
      </w:r>
    </w:p>
    <w:p/>
    <w:p>
      <w:r>
        <w:t>AdminController:</w:t>
      </w:r>
    </w:p>
    <w:p>
      <w:r>
        <w:t>- Управление пользователями и ролями</w:t>
      </w:r>
    </w:p>
    <w:p/>
    <w:p>
      <w:r>
        <w:t>GameController:</w:t>
      </w:r>
    </w:p>
    <w:p>
      <w:r>
        <w:t>- Работа с XP, доступ к игре</w:t>
      </w:r>
    </w:p>
    <w:p>
      <w:pPr>
        <w:pStyle w:val="Heading1"/>
      </w:pPr>
      <w:r>
        <w:t>Сервисы</w:t>
      </w:r>
    </w:p>
    <w:p>
      <w:r>
        <w:t>IUserService, IEmailService, IPostService, IChatService,</w:t>
      </w:r>
    </w:p>
    <w:p>
      <w:r>
        <w:t>IFriendService, IXPService, IAuthService, IGoogleAuthService, IRoleService</w:t>
      </w:r>
    </w:p>
    <w:p>
      <w:pPr>
        <w:pStyle w:val="Heading1"/>
      </w:pPr>
      <w:r>
        <w:t>Библиотеки и фреймворки</w:t>
      </w:r>
    </w:p>
    <w:p>
      <w:r>
        <w:t>Backend:</w:t>
      </w:r>
    </w:p>
    <w:p>
      <w:r>
        <w:t>- ASP.NET MVC, EF Core, ASP.NET Identity, SignalR, Google Auth Middleware, SendGrid/MailKit</w:t>
      </w:r>
    </w:p>
    <w:p/>
    <w:p>
      <w:r>
        <w:t>Frontend:</w:t>
      </w:r>
    </w:p>
    <w:p>
      <w:r>
        <w:t>- Razor Views, jQuery, Bootstrap, Toastr/SweetAlert</w:t>
      </w:r>
    </w:p>
    <w:p>
      <w:pPr>
        <w:pStyle w:val="Heading1"/>
      </w:pPr>
      <w:r>
        <w:t>Безопасность</w:t>
      </w:r>
    </w:p>
    <w:p>
      <w:r>
        <w:t>- Хэширование пароля, проверка ролей, защита от XSS и CSRF</w:t>
      </w:r>
    </w:p>
    <w:p>
      <w:pPr>
        <w:pStyle w:val="Heading1"/>
      </w:pPr>
      <w:r>
        <w:t>Дополнительно</w:t>
      </w:r>
    </w:p>
    <w:p>
      <w:r>
        <w:t>- Индикатор статуса (онлайн/оффлайн), система XP и рангов, история лайков, валидация форм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